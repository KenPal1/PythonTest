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&lt;p&gt;File No.: 25-22 Date: January 05, 2025&lt;/p&gt;</w:t>
      </w:r>
    </w:p>
    <w:p>
      <w:r>
        <w:t>&lt;p&gt;&amp;nbsp;&lt;/p&gt;</w:t>
      </w:r>
    </w:p>
    <w:p>
      <w:r>
        <w:t>&lt;p&gt;&amp;nbsp;&lt;/p&gt;</w:t>
      </w:r>
    </w:p>
    <w:p>
      <w:r>
        <w:t>&lt;p&gt;Name of Patient: Eto Last N. Talaga&lt;/p&gt;</w:t>
      </w:r>
    </w:p>
    <w:p>
      <w:r>
        <w:t>&lt;p&gt;&amp;nbsp;&lt;/p&gt;</w:t>
      </w:r>
    </w:p>
    <w:p>
      <w:r>
        <w:t>&lt;p&gt;&amp;nbsp;&lt;/p&gt;</w:t>
      </w:r>
    </w:p>
    <w:p>
      <w:r>
        <w:t>&lt;p&gt;Age/Sex: 54/ Male&lt;/p&gt;</w:t>
      </w:r>
    </w:p>
    <w:p>
      <w:r>
        <w:t>&lt;p&gt;&amp;nbsp;&lt;/p&gt;</w:t>
      </w:r>
    </w:p>
    <w:p>
      <w:r>
        <w:t>&lt;p&gt;&amp;nbsp;&lt;/p&gt;</w:t>
      </w:r>
    </w:p>
    <w:p>
      <w:r>
        <w:t>&lt;p&gt;Requesting Physician: Si Eyd&lt;/p&gt;</w:t>
      </w:r>
    </w:p>
    <w:p>
      <w:r>
        <w:t>&lt;p&gt;&amp;nbsp;&lt;/p&gt;</w:t>
      </w:r>
    </w:p>
    <w:p>
      <w:r>
        <w:t>&lt;p&gt;&amp;nbsp;&lt;/p&gt;</w:t>
      </w:r>
    </w:p>
    <w:p>
      <w:r>
        <w:t>&lt;p&gt;Examination: X-ray, Ultrasound, ECG&lt;/p&gt;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&lt;p&gt;RADIOLOGY&lt;/p&gt;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&lt;p&gt;Oks lang ata to siya&lt;/p&gt;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&lt;p&gt;Please correlate with clinical presentation, other diagnostic, laboratory and physical examinations for further evaluation.&lt;/p&gt;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&lt;p&gt;&amp;nbsp;&lt;/p&gt;</w:t>
      </w:r>
    </w:p>
    <w:p>
      <w:r>
        <w:t>&lt;header&gt;CUREHEALTH MEDICAL CLINIC&lt;/header&gt;&lt;footer&gt;Clinics Doctor, M.D Radiologist/ Sonologist&lt;/footer&gt;</w:t>
      </w:r>
    </w:p>
    <w:p>
      <w:r>
        <w:t>&lt;p&gt;&amp;nbsp;&lt;/p&gt;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